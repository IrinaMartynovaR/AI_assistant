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Как защитить своего ребенка от травли в летнем лагере</w:t>
        <w:br/>
        <w:br/>
        <w:t>Фильм "Невидимый мир" поднимает важную тему травли в детских коллективах и показывает, как сложно бывает распознать и остановить эту проблему. В этой статье юрист Анна Копылова дает советы, как обезопасить своего ребенка от травли в летнем лагере.</w:t>
        <w:br/>
        <w:br/>
        <w:t>## Правовая ситуация</w:t>
        <w:br/>
        <w:t>К сожалению, в России нет конкретного законодательства, регулирующего вопросы травли. Нет протоколов профилактики и требований к образовательным организациям или летним лагерям. Поэтому при выборе лагеря важно обращать внимание на способность организаторов создавать комфортную и безопасную среду для детей.</w:t>
        <w:br/>
        <w:br/>
        <w:t>## Выбор лагеря</w:t>
        <w:br/>
        <w:t>- Изучите отзывы родителей, чьи дети уже посещали лагерь. Это даст вам представление о его атмосфере.</w:t>
        <w:br/>
        <w:t>- Обратитесь с запросом к руководству лагеря, чтобы оценить их коммуникацию и отношение.</w:t>
        <w:br/>
        <w:t>- Посетите родительское собрание, чтобы задать вопросы о том, как они реагируют на случаи травли. Будьте настороже, если услышите, что у них такого не бывает.</w:t>
        <w:br/>
        <w:t>- Убедитесь, что лагерь уделяет внимание потребностям детей и их комфорту в правилах и рекомендациях.</w:t>
        <w:br/>
        <w:t>- Поинтересуйтесь, есть ли у лагеря свой брендинг и коллективные игры, способствующие доверию и взаимовыручке.</w:t>
        <w:br/>
        <w:br/>
        <w:t>## Действия при возникновении конфликтов</w:t>
        <w:br/>
        <w:t>- Договоритесь с ребенком, чтобы он рассказывал обо всем, что происходит в лагере.</w:t>
        <w:br/>
        <w:t>- Не спешите вмешиваться при каждом конфликте, но будьте готовы действовать при систематической агрессии.</w:t>
        <w:br/>
        <w:t>- Задавайте вопросы о произошедшем и реакции окружающих.</w:t>
        <w:br/>
        <w:t>- Если подозреваете травлю, немедленно отправьте запрос руководству лагеря и попросите о принятии мер.</w:t>
        <w:br/>
        <w:t>- Если ситуация не улучшается или приводит к физической агрессии, заберите ребенка и обратитесь за медицинской помощью.</w:t>
        <w:br/>
        <w:br/>
        <w:t>Помните, что создание атмосферы толерантности и уважения в лагере - это ключ к предотвращению травли. Будьте внимательны и действуйте, если заметите тревожные сигналы.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