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Дорогие мамы! Сегодня мы поговорим о методе "перевернутого класса" - инновационном подходе к обучению, который завоевывает популярность в современных школах.</w:t>
        <w:br/>
        <w:br/>
        <w:t>Что такое "перевернутый класс"?</w:t>
        <w:br/>
        <w:t>Этот метод был разработан американскими учителями в 2007 году и представляет собой новый формат урока. Суть в том, что школьники заранее получают конспект урока с теорией и изучают его дома, а на уроке отрабатывают навыки, разбирают сложные моменты и участвуют в различных активностях.</w:t>
        <w:br/>
        <w:br/>
        <w:t>Плюсы метода:</w:t>
        <w:br/>
        <w:t>1. Прощание с зубрежкой: Теоретический материал становится ответственностью ученика, а на уроке уделяется время практическому применению знаний и развитию soft skills.</w:t>
        <w:br/>
        <w:t>2. Индивидуальный подход: Учителя могут уделять больше внимания каждому ученику, отвечая на их вопросы и работая над сильными и слабыми сторонами.</w:t>
        <w:br/>
        <w:t>3. Ответственность и свобода: Школьники учатся дисциплине, самостоятельно изучая материал дома, и получают свободу в выборе темпа обучения.</w:t>
        <w:br/>
        <w:br/>
        <w:t>Как это работает?</w:t>
        <w:br/>
        <w:t>Школьники используют образовательные ресурсы и электронные платформы, чтобы изучать теорию дома. Эти платформы делают процесс обучения интересным и интерактивным, что помогает ученикам лучше усвоить материал.</w:t>
        <w:br/>
        <w:br/>
        <w:t>Важно, чтобы родители контролировали время, проводимое ребенком за компьютером, но при этом метод "перевернутого класса" позволяет готовить детей к современной жизни, развивая их самостоятельность и креативность.</w:t>
        <w:br/>
        <w:br/>
        <w:t>Вводить этот метод лучше постепенно, чтобы все стороны - учителя, ученики и родители - могли адаптироваться к новым подходам. Таким образом, уроки становятся более интересными и эффективными, готовя детей к взрослой жизни.</w:t>
        <w:br/>
        <w:br/>
        <w:t>Надеюсь, этот пост был полезным! Давайте обсуждать методы современного образования и делиться опытом.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