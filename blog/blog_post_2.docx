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5 способов пробудить в ребенке любовь к чтению</w:t>
        <w:br/>
        <w:br/>
        <w:t>Чтение - это не только полезная, но и увлекательная деятельность, которая может открыть перед ребенком целый мир. Однако, как помочь ребенку понять это и полюбить чтение? Давайте рассмотрим несколько эффективных способов.</w:t>
        <w:br/>
        <w:br/>
        <w:t>## 1. Формирование привычки с раннего возраста</w:t>
        <w:br/>
        <w:br/>
        <w:t>Важно начинать читать ребенку еще до его рождения, а после появления на свет продолжать общаться с ним, петь колыбельные и песенки. Это создает гармоничную атмосферу и прививает любовь к словам и звукам.</w:t>
        <w:br/>
        <w:br/>
        <w:t>## 2. Собственный пример</w:t>
        <w:br/>
        <w:br/>
        <w:t>Дети учатся на примере взрослых. Если вы сами читаете, ребенок будет воспринимать чтение как естественную часть повседневной жизни. Создайте семейную традицию чтения, и ребенок с большей вероятностью подхватит эту привычку.</w:t>
        <w:br/>
        <w:br/>
        <w:t>## 3. Регулярность и культура чтения</w:t>
        <w:br/>
        <w:br/>
        <w:t>Чтение должно стать повседневной привычкой, как чистка зубов. Старайтесь читать каждый день, желательно в одно и то же время. Регулярность поможет сформировать привычку и сделать чтение легким и приятным занятием.</w:t>
        <w:br/>
        <w:br/>
        <w:t>## 4. Выбор книг по интересам ребенка</w:t>
        <w:br/>
        <w:br/>
        <w:t>Обращайте внимание на то, что интересует вашего ребенка, и выбирайте книги, соответствующие его увлечениям. Это могут быть книги о животных, механизмах, сказках или современных стихах. Важно, чтобы книги были разнообразными по жанру, тематике и оформлению.</w:t>
        <w:br/>
        <w:br/>
        <w:t>## 5. Чтение как игра</w:t>
        <w:br/>
        <w:br/>
        <w:t>Чтобы ребенок полюбил чтение, превратите его в игру. Дайте ему простые задания, например, прочитать одну страницу в день или выбрать книгу самостоятельно. Похвалите ребенка за каждое выполненное задание, и чтение станет для него приятным и увлекательным занятием.</w:t>
        <w:br/>
        <w:br/>
        <w:t>Помните, что любовь к чтению закладывается с раннего возраста и требует постоянного внимания и участия родителей. Используя эти простые советы, вы сможете помочь своему ребенку открыть для себя волшебный мир книг!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